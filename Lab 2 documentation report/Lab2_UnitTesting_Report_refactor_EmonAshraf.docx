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182432">
      <w:pPr>
        <w:pStyle w:val="36"/>
      </w:pPr>
      <w:r>
        <w:t>Laboratory Project №2 – Unit Testing Report</w:t>
      </w:r>
    </w:p>
    <w:p w14:paraId="6312685A">
      <w:pPr>
        <w:rPr>
          <w:rFonts w:hint="default"/>
          <w:lang w:val="en-US"/>
        </w:rPr>
      </w:pPr>
      <w:r>
        <w:t>Name: Emon Ashraf</w:t>
      </w:r>
      <w:r>
        <w:rPr>
          <w:rFonts w:hint="default"/>
          <w:lang w:val="en-US"/>
        </w:rPr>
        <w:t>ul</w:t>
      </w:r>
    </w:p>
    <w:p w14:paraId="51E02026">
      <w:r>
        <w:t>Group: [</w:t>
      </w:r>
      <w:r>
        <w:rPr>
          <w:rFonts w:hint="default"/>
          <w:lang w:val="en-US"/>
        </w:rPr>
        <w:t>972205</w:t>
      </w:r>
      <w:r>
        <w:t>]</w:t>
      </w:r>
    </w:p>
    <w:p w14:paraId="158DAE27">
      <w:r>
        <w:t>Project: PersonalFinanceManagement - Lab 2 Unit Testing</w:t>
      </w:r>
      <w:r>
        <w:br w:type="textWrapping"/>
      </w:r>
      <w:bookmarkStart w:id="0" w:name="_GoBack"/>
      <w:bookmarkEnd w:id="0"/>
    </w:p>
    <w:p w14:paraId="234A1AF6">
      <w:pPr>
        <w:pStyle w:val="2"/>
      </w:pPr>
      <w:r>
        <w:t>Summary</w:t>
      </w:r>
    </w:p>
    <w:p w14:paraId="2A1911E8">
      <w:r>
        <w:t>This report presents unit tests created for flaws identified in Laboratory Project №1. Each test covers a specific bad code practice such as Long Method, Primitive Obsession, or Data Clumps, and verifies correctness after improvement or refactoring. All tests are green (passing) and validated through xUnit.</w:t>
      </w:r>
    </w:p>
    <w:p w14:paraId="54545C65">
      <w:pPr>
        <w:pStyle w:val="2"/>
      </w:pPr>
      <w:r>
        <w:t>Test Descriptions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1108"/>
        <w:gridCol w:w="1336"/>
        <w:gridCol w:w="4615"/>
      </w:tblGrid>
      <w:tr w14:paraId="5380B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DF36A56">
            <w:pPr>
              <w:spacing w:after="0" w:line="240" w:lineRule="auto"/>
            </w:pPr>
            <w:r>
              <w:t>Shortcoming (Flaw)</w:t>
            </w:r>
          </w:p>
        </w:tc>
        <w:tc>
          <w:tcPr>
            <w:tcW w:w="2160" w:type="dxa"/>
          </w:tcPr>
          <w:p w14:paraId="2354C3C8">
            <w:pPr>
              <w:spacing w:after="0" w:line="240" w:lineRule="auto"/>
            </w:pPr>
            <w:r>
              <w:t>Test Description</w:t>
            </w:r>
          </w:p>
        </w:tc>
        <w:tc>
          <w:tcPr>
            <w:tcW w:w="2160" w:type="dxa"/>
          </w:tcPr>
          <w:p w14:paraId="615D8F77">
            <w:pPr>
              <w:spacing w:after="0" w:line="240" w:lineRule="auto"/>
            </w:pPr>
            <w:r>
              <w:t>Example</w:t>
            </w:r>
          </w:p>
        </w:tc>
        <w:tc>
          <w:tcPr>
            <w:tcW w:w="2160" w:type="dxa"/>
          </w:tcPr>
          <w:p w14:paraId="2A550D38">
            <w:pPr>
              <w:spacing w:after="0" w:line="240" w:lineRule="auto"/>
            </w:pPr>
            <w:r>
              <w:t>Test Method Name</w:t>
            </w:r>
          </w:p>
        </w:tc>
      </w:tr>
      <w:tr w14:paraId="31063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2736E72">
            <w:pPr>
              <w:spacing w:after="0" w:line="240" w:lineRule="auto"/>
            </w:pPr>
            <w:r>
              <w:t>Long Method in Log_in()</w:t>
            </w:r>
          </w:p>
        </w:tc>
        <w:tc>
          <w:tcPr>
            <w:tcW w:w="2160" w:type="dxa"/>
          </w:tcPr>
          <w:p w14:paraId="0C3BE2BF">
            <w:pPr>
              <w:spacing w:after="0" w:line="240" w:lineRule="auto"/>
            </w:pPr>
            <w:r>
              <w:t>Checks ReadInt returns correct integer for valid input</w:t>
            </w:r>
          </w:p>
        </w:tc>
        <w:tc>
          <w:tcPr>
            <w:tcW w:w="2160" w:type="dxa"/>
          </w:tcPr>
          <w:p w14:paraId="2E1268B3">
            <w:pPr>
              <w:spacing w:after="0" w:line="240" w:lineRule="auto"/>
            </w:pPr>
            <w:r>
              <w:t>Input '3' -&gt; returns 3</w:t>
            </w:r>
          </w:p>
        </w:tc>
        <w:tc>
          <w:tcPr>
            <w:tcW w:w="2160" w:type="dxa"/>
          </w:tcPr>
          <w:p w14:paraId="1FCE5906">
            <w:pPr>
              <w:spacing w:after="0" w:line="240" w:lineRule="auto"/>
            </w:pPr>
            <w:r>
              <w:t>ReadInt_ValidInput_ReturnsCorrectInteger</w:t>
            </w:r>
          </w:p>
        </w:tc>
      </w:tr>
      <w:tr w14:paraId="12EB5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BC8D2C0">
            <w:pPr>
              <w:spacing w:after="0" w:line="240" w:lineRule="auto"/>
            </w:pPr>
            <w:r>
              <w:t>Long Method in Log_in()</w:t>
            </w:r>
          </w:p>
        </w:tc>
        <w:tc>
          <w:tcPr>
            <w:tcW w:w="2160" w:type="dxa"/>
          </w:tcPr>
          <w:p w14:paraId="3AB870AD">
            <w:pPr>
              <w:spacing w:after="0" w:line="240" w:lineRule="auto"/>
            </w:pPr>
            <w:r>
              <w:t>Handles invalid input followed by valid integer</w:t>
            </w:r>
          </w:p>
        </w:tc>
        <w:tc>
          <w:tcPr>
            <w:tcW w:w="2160" w:type="dxa"/>
          </w:tcPr>
          <w:p w14:paraId="5F98B09D">
            <w:pPr>
              <w:spacing w:after="0" w:line="240" w:lineRule="auto"/>
            </w:pPr>
            <w:r>
              <w:t>Input 'abc' then '5' -&gt; returns 5</w:t>
            </w:r>
          </w:p>
        </w:tc>
        <w:tc>
          <w:tcPr>
            <w:tcW w:w="2160" w:type="dxa"/>
          </w:tcPr>
          <w:p w14:paraId="5AD277D7">
            <w:pPr>
              <w:spacing w:after="0" w:line="240" w:lineRule="auto"/>
            </w:pPr>
            <w:r>
              <w:t>ReadInt_InvalidThenValidInput_ReturnsValidInteger</w:t>
            </w:r>
          </w:p>
        </w:tc>
      </w:tr>
      <w:tr w14:paraId="61911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DC9132C">
            <w:pPr>
              <w:spacing w:after="0" w:line="240" w:lineRule="auto"/>
            </w:pPr>
            <w:r>
              <w:t>Long Method in Log_in()</w:t>
            </w:r>
          </w:p>
        </w:tc>
        <w:tc>
          <w:tcPr>
            <w:tcW w:w="2160" w:type="dxa"/>
          </w:tcPr>
          <w:p w14:paraId="63860058">
            <w:pPr>
              <w:spacing w:after="0" w:line="240" w:lineRule="auto"/>
            </w:pPr>
            <w:r>
              <w:t>Verifies ReadDouble returns correct double</w:t>
            </w:r>
          </w:p>
        </w:tc>
        <w:tc>
          <w:tcPr>
            <w:tcW w:w="2160" w:type="dxa"/>
          </w:tcPr>
          <w:p w14:paraId="19C8E181">
            <w:pPr>
              <w:spacing w:after="0" w:line="240" w:lineRule="auto"/>
            </w:pPr>
            <w:r>
              <w:t>Input '12.5' -&gt; returns 12.5</w:t>
            </w:r>
          </w:p>
        </w:tc>
        <w:tc>
          <w:tcPr>
            <w:tcW w:w="2160" w:type="dxa"/>
          </w:tcPr>
          <w:p w14:paraId="1E019A39">
            <w:pPr>
              <w:spacing w:after="0" w:line="240" w:lineRule="auto"/>
            </w:pPr>
            <w:r>
              <w:t>ReadDouble_ValidInput_ReturnsCorrectDouble</w:t>
            </w:r>
          </w:p>
        </w:tc>
      </w:tr>
      <w:tr w14:paraId="1F97F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B8C0066">
            <w:pPr>
              <w:spacing w:after="0" w:line="240" w:lineRule="auto"/>
            </w:pPr>
            <w:r>
              <w:t>Long Method in Log_in()</w:t>
            </w:r>
          </w:p>
        </w:tc>
        <w:tc>
          <w:tcPr>
            <w:tcW w:w="2160" w:type="dxa"/>
          </w:tcPr>
          <w:p w14:paraId="6693F592">
            <w:pPr>
              <w:spacing w:after="0" w:line="240" w:lineRule="auto"/>
            </w:pPr>
            <w:r>
              <w:t>Handles invalid double input then valid</w:t>
            </w:r>
          </w:p>
        </w:tc>
        <w:tc>
          <w:tcPr>
            <w:tcW w:w="2160" w:type="dxa"/>
          </w:tcPr>
          <w:p w14:paraId="1210D18F">
            <w:pPr>
              <w:spacing w:after="0" w:line="240" w:lineRule="auto"/>
            </w:pPr>
            <w:r>
              <w:t>Input 'wrong' then '7.7' -&gt; returns 7.7</w:t>
            </w:r>
          </w:p>
        </w:tc>
        <w:tc>
          <w:tcPr>
            <w:tcW w:w="2160" w:type="dxa"/>
          </w:tcPr>
          <w:p w14:paraId="7E90C827">
            <w:pPr>
              <w:spacing w:after="0" w:line="240" w:lineRule="auto"/>
            </w:pPr>
            <w:r>
              <w:t>ReadDouble_InvalidThenValid_ReturnsCorrect</w:t>
            </w:r>
          </w:p>
        </w:tc>
      </w:tr>
      <w:tr w14:paraId="20B95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7BB403C">
            <w:pPr>
              <w:spacing w:after="0" w:line="240" w:lineRule="auto"/>
            </w:pPr>
            <w:r>
              <w:t>Long Method in Log_in()</w:t>
            </w:r>
          </w:p>
        </w:tc>
        <w:tc>
          <w:tcPr>
            <w:tcW w:w="2160" w:type="dxa"/>
          </w:tcPr>
          <w:p w14:paraId="3CEF66AE">
            <w:pPr>
              <w:spacing w:after="0" w:line="240" w:lineRule="auto"/>
            </w:pPr>
            <w:r>
              <w:t>Checks ReadString returns input string</w:t>
            </w:r>
          </w:p>
        </w:tc>
        <w:tc>
          <w:tcPr>
            <w:tcW w:w="2160" w:type="dxa"/>
          </w:tcPr>
          <w:p w14:paraId="4EAD82A5">
            <w:pPr>
              <w:spacing w:after="0" w:line="240" w:lineRule="auto"/>
            </w:pPr>
            <w:r>
              <w:t>Input 'wallet1' -&gt; returns 'wallet1'</w:t>
            </w:r>
          </w:p>
        </w:tc>
        <w:tc>
          <w:tcPr>
            <w:tcW w:w="2160" w:type="dxa"/>
          </w:tcPr>
          <w:p w14:paraId="3B5F9CDE">
            <w:pPr>
              <w:spacing w:after="0" w:line="240" w:lineRule="auto"/>
            </w:pPr>
            <w:r>
              <w:t>ReadString_ReturnsInputString</w:t>
            </w:r>
          </w:p>
        </w:tc>
      </w:tr>
      <w:tr w14:paraId="7EB9D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1A393C2">
            <w:pPr>
              <w:spacing w:after="0" w:line="240" w:lineRule="auto"/>
            </w:pPr>
            <w:r>
              <w:t>Primitive Obsession in Password Handling</w:t>
            </w:r>
          </w:p>
        </w:tc>
        <w:tc>
          <w:tcPr>
            <w:tcW w:w="2160" w:type="dxa"/>
          </w:tcPr>
          <w:p w14:paraId="2EBE94D2">
            <w:pPr>
              <w:spacing w:after="0" w:line="240" w:lineRule="auto"/>
            </w:pPr>
            <w:r>
              <w:t>Verifies same input gives same hash</w:t>
            </w:r>
          </w:p>
        </w:tc>
        <w:tc>
          <w:tcPr>
            <w:tcW w:w="2160" w:type="dxa"/>
          </w:tcPr>
          <w:p w14:paraId="2555DA82">
            <w:pPr>
              <w:spacing w:after="0" w:line="240" w:lineRule="auto"/>
            </w:pPr>
            <w:r>
              <w:t>Input 'mypwd' twice -&gt; same hash</w:t>
            </w:r>
          </w:p>
        </w:tc>
        <w:tc>
          <w:tcPr>
            <w:tcW w:w="2160" w:type="dxa"/>
          </w:tcPr>
          <w:p w14:paraId="00FAA765">
            <w:pPr>
              <w:spacing w:after="0" w:line="240" w:lineRule="auto"/>
            </w:pPr>
            <w:r>
              <w:t>HashPassword_SameInput_ReturnsSameHash</w:t>
            </w:r>
          </w:p>
        </w:tc>
      </w:tr>
      <w:tr w14:paraId="3DB99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209BFF5">
            <w:pPr>
              <w:spacing w:after="0" w:line="240" w:lineRule="auto"/>
            </w:pPr>
            <w:r>
              <w:t>Primitive Obsession in Password Handling</w:t>
            </w:r>
          </w:p>
        </w:tc>
        <w:tc>
          <w:tcPr>
            <w:tcW w:w="2160" w:type="dxa"/>
          </w:tcPr>
          <w:p w14:paraId="36FC99FC">
            <w:pPr>
              <w:spacing w:after="0" w:line="240" w:lineRule="auto"/>
            </w:pPr>
            <w:r>
              <w:t>Checks different input returns different hashes</w:t>
            </w:r>
          </w:p>
        </w:tc>
        <w:tc>
          <w:tcPr>
            <w:tcW w:w="2160" w:type="dxa"/>
          </w:tcPr>
          <w:p w14:paraId="44B8A41F">
            <w:pPr>
              <w:spacing w:after="0" w:line="240" w:lineRule="auto"/>
            </w:pPr>
            <w:r>
              <w:t>'pass1' vs 'pass2' -&gt; different hashes</w:t>
            </w:r>
          </w:p>
        </w:tc>
        <w:tc>
          <w:tcPr>
            <w:tcW w:w="2160" w:type="dxa"/>
          </w:tcPr>
          <w:p w14:paraId="0A1D7269">
            <w:pPr>
              <w:spacing w:after="0" w:line="240" w:lineRule="auto"/>
            </w:pPr>
            <w:r>
              <w:t>HashPassword_DifferentInput_ReturnsDifferentHash</w:t>
            </w:r>
          </w:p>
        </w:tc>
      </w:tr>
      <w:tr w14:paraId="1BD1D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1E6C887">
            <w:pPr>
              <w:spacing w:after="0" w:line="240" w:lineRule="auto"/>
            </w:pPr>
            <w:r>
              <w:t>Primitive Obsession in Password Handling</w:t>
            </w:r>
          </w:p>
        </w:tc>
        <w:tc>
          <w:tcPr>
            <w:tcW w:w="2160" w:type="dxa"/>
          </w:tcPr>
          <w:p w14:paraId="6049BEF1">
            <w:pPr>
              <w:spacing w:after="0" w:line="240" w:lineRule="auto"/>
            </w:pPr>
            <w:r>
              <w:t>Ensures password is hashed not stored</w:t>
            </w:r>
          </w:p>
        </w:tc>
        <w:tc>
          <w:tcPr>
            <w:tcW w:w="2160" w:type="dxa"/>
          </w:tcPr>
          <w:p w14:paraId="4E3C1918">
            <w:pPr>
              <w:spacing w:after="0" w:line="240" w:lineRule="auto"/>
            </w:pPr>
            <w:r>
              <w:t>Input 'mysecret' -&gt; not 'mysecret'</w:t>
            </w:r>
          </w:p>
        </w:tc>
        <w:tc>
          <w:tcPr>
            <w:tcW w:w="2160" w:type="dxa"/>
          </w:tcPr>
          <w:p w14:paraId="272232E9">
            <w:pPr>
              <w:spacing w:after="0" w:line="240" w:lineRule="auto"/>
            </w:pPr>
            <w:r>
              <w:t>Password_IsHashed_NotStoredAsPlainText</w:t>
            </w:r>
          </w:p>
        </w:tc>
      </w:tr>
      <w:tr w14:paraId="03CF7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447636D">
            <w:pPr>
              <w:spacing w:after="0" w:line="240" w:lineRule="auto"/>
            </w:pPr>
            <w:r>
              <w:t>Long Method in Log_in()</w:t>
            </w:r>
          </w:p>
        </w:tc>
        <w:tc>
          <w:tcPr>
            <w:tcW w:w="2160" w:type="dxa"/>
          </w:tcPr>
          <w:p w14:paraId="4AC56A57">
            <w:pPr>
              <w:spacing w:after="0" w:line="240" w:lineRule="auto"/>
            </w:pPr>
            <w:r>
              <w:t>Valid credentials return user</w:t>
            </w:r>
          </w:p>
        </w:tc>
        <w:tc>
          <w:tcPr>
            <w:tcW w:w="2160" w:type="dxa"/>
          </w:tcPr>
          <w:p w14:paraId="3015E79B">
            <w:pPr>
              <w:spacing w:after="0" w:line="240" w:lineRule="auto"/>
            </w:pPr>
            <w:r>
              <w:t>User with correct password -&gt; success</w:t>
            </w:r>
          </w:p>
        </w:tc>
        <w:tc>
          <w:tcPr>
            <w:tcW w:w="2160" w:type="dxa"/>
          </w:tcPr>
          <w:p w14:paraId="70BA3CA1">
            <w:pPr>
              <w:spacing w:after="0" w:line="240" w:lineRule="auto"/>
            </w:pPr>
            <w:r>
              <w:t>TryAuthenticate_ValidCredentials_ReturnsUser</w:t>
            </w:r>
          </w:p>
        </w:tc>
      </w:tr>
      <w:tr w14:paraId="37BC6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7DDEE95">
            <w:pPr>
              <w:spacing w:after="0" w:line="240" w:lineRule="auto"/>
            </w:pPr>
            <w:r>
              <w:t>Long Method in Log_in()</w:t>
            </w:r>
          </w:p>
        </w:tc>
        <w:tc>
          <w:tcPr>
            <w:tcW w:w="2160" w:type="dxa"/>
          </w:tcPr>
          <w:p w14:paraId="2221E182">
            <w:pPr>
              <w:spacing w:after="0" w:line="240" w:lineRule="auto"/>
            </w:pPr>
            <w:r>
              <w:t>Non-existing email returns null</w:t>
            </w:r>
          </w:p>
        </w:tc>
        <w:tc>
          <w:tcPr>
            <w:tcW w:w="2160" w:type="dxa"/>
          </w:tcPr>
          <w:p w14:paraId="17CAEB68">
            <w:pPr>
              <w:spacing w:after="0" w:line="240" w:lineRule="auto"/>
            </w:pPr>
            <w:r>
              <w:t>Email 'abc@x.com' -&gt; null</w:t>
            </w:r>
          </w:p>
        </w:tc>
        <w:tc>
          <w:tcPr>
            <w:tcW w:w="2160" w:type="dxa"/>
          </w:tcPr>
          <w:p w14:paraId="1898E757">
            <w:pPr>
              <w:spacing w:after="0" w:line="240" w:lineRule="auto"/>
            </w:pPr>
            <w:r>
              <w:t>TryAuthenticate_NonExistingEmail_ReturnsNull</w:t>
            </w:r>
          </w:p>
        </w:tc>
      </w:tr>
      <w:tr w14:paraId="76E45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8FD1664">
            <w:pPr>
              <w:spacing w:after="0" w:line="240" w:lineRule="auto"/>
            </w:pPr>
            <w:r>
              <w:t>Long Method in Log_in()</w:t>
            </w:r>
          </w:p>
        </w:tc>
        <w:tc>
          <w:tcPr>
            <w:tcW w:w="2160" w:type="dxa"/>
          </w:tcPr>
          <w:p w14:paraId="48F1B309">
            <w:pPr>
              <w:spacing w:after="0" w:line="240" w:lineRule="auto"/>
            </w:pPr>
            <w:r>
              <w:t>Wrong password returns null</w:t>
            </w:r>
          </w:p>
        </w:tc>
        <w:tc>
          <w:tcPr>
            <w:tcW w:w="2160" w:type="dxa"/>
          </w:tcPr>
          <w:p w14:paraId="55078C7B">
            <w:pPr>
              <w:spacing w:after="0" w:line="240" w:lineRule="auto"/>
            </w:pPr>
            <w:r>
              <w:t>Correct email but wrong password -&gt; null</w:t>
            </w:r>
          </w:p>
        </w:tc>
        <w:tc>
          <w:tcPr>
            <w:tcW w:w="2160" w:type="dxa"/>
          </w:tcPr>
          <w:p w14:paraId="70DD4985">
            <w:pPr>
              <w:spacing w:after="0" w:line="240" w:lineRule="auto"/>
            </w:pPr>
            <w:r>
              <w:t>TryAuthenticate_InvalidPassword_ReturnsNull</w:t>
            </w:r>
          </w:p>
        </w:tc>
      </w:tr>
      <w:tr w14:paraId="0765E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468D6A4">
            <w:pPr>
              <w:spacing w:after="0" w:line="240" w:lineRule="auto"/>
            </w:pPr>
            <w:r>
              <w:t>Data Clumps in Wallet.RemoveWallet</w:t>
            </w:r>
          </w:p>
        </w:tc>
        <w:tc>
          <w:tcPr>
            <w:tcW w:w="2160" w:type="dxa"/>
          </w:tcPr>
          <w:p w14:paraId="188E249F">
            <w:pPr>
              <w:spacing w:after="0" w:line="240" w:lineRule="auto"/>
            </w:pPr>
            <w:r>
              <w:t>Removes existing wallet</w:t>
            </w:r>
          </w:p>
        </w:tc>
        <w:tc>
          <w:tcPr>
            <w:tcW w:w="2160" w:type="dxa"/>
          </w:tcPr>
          <w:p w14:paraId="01848A5D">
            <w:pPr>
              <w:spacing w:after="0" w:line="240" w:lineRule="auto"/>
            </w:pPr>
            <w:r>
              <w:t>'TestWallet1' exists -&gt; removed</w:t>
            </w:r>
          </w:p>
        </w:tc>
        <w:tc>
          <w:tcPr>
            <w:tcW w:w="2160" w:type="dxa"/>
          </w:tcPr>
          <w:p w14:paraId="3983BB77">
            <w:pPr>
              <w:spacing w:after="0" w:line="240" w:lineRule="auto"/>
            </w:pPr>
            <w:r>
              <w:t>RemoveWallet_ExistingWallet_Removed</w:t>
            </w:r>
          </w:p>
        </w:tc>
      </w:tr>
      <w:tr w14:paraId="7042F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F9D1A06">
            <w:pPr>
              <w:spacing w:after="0" w:line="240" w:lineRule="auto"/>
            </w:pPr>
            <w:r>
              <w:t>Data Clumps in Wallet.RemoveWallet</w:t>
            </w:r>
          </w:p>
        </w:tc>
        <w:tc>
          <w:tcPr>
            <w:tcW w:w="2160" w:type="dxa"/>
          </w:tcPr>
          <w:p w14:paraId="7501F0D8">
            <w:pPr>
              <w:spacing w:after="0" w:line="240" w:lineRule="auto"/>
            </w:pPr>
            <w:r>
              <w:t>Handles non-existing wallet</w:t>
            </w:r>
          </w:p>
        </w:tc>
        <w:tc>
          <w:tcPr>
            <w:tcW w:w="2160" w:type="dxa"/>
          </w:tcPr>
          <w:p w14:paraId="7385189C">
            <w:pPr>
              <w:spacing w:after="0" w:line="240" w:lineRule="auto"/>
            </w:pPr>
            <w:r>
              <w:t>'MissingWallet' -&gt; nothing removed</w:t>
            </w:r>
          </w:p>
        </w:tc>
        <w:tc>
          <w:tcPr>
            <w:tcW w:w="2160" w:type="dxa"/>
          </w:tcPr>
          <w:p w14:paraId="198DC0D3">
            <w:pPr>
              <w:spacing w:after="0" w:line="240" w:lineRule="auto"/>
            </w:pPr>
            <w:r>
              <w:t>RemoveWallet_NonExistingWallet_NoEffect</w:t>
            </w:r>
          </w:p>
        </w:tc>
      </w:tr>
      <w:tr w14:paraId="60895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2D96EB1">
            <w:pPr>
              <w:spacing w:after="0" w:line="240" w:lineRule="auto"/>
            </w:pPr>
            <w:r>
              <w:t>Data Clumps in Wallet.RemoveWallet</w:t>
            </w:r>
          </w:p>
        </w:tc>
        <w:tc>
          <w:tcPr>
            <w:tcW w:w="2160" w:type="dxa"/>
          </w:tcPr>
          <w:p w14:paraId="1D20BD83">
            <w:pPr>
              <w:spacing w:after="0" w:line="240" w:lineRule="auto"/>
            </w:pPr>
            <w:r>
              <w:t>Handles null wallet gracefully</w:t>
            </w:r>
          </w:p>
        </w:tc>
        <w:tc>
          <w:tcPr>
            <w:tcW w:w="2160" w:type="dxa"/>
          </w:tcPr>
          <w:p w14:paraId="07A29650">
            <w:pPr>
              <w:spacing w:after="0" w:line="240" w:lineRule="auto"/>
            </w:pPr>
            <w:r>
              <w:t>Null wallet -&gt; exception or handled</w:t>
            </w:r>
          </w:p>
        </w:tc>
        <w:tc>
          <w:tcPr>
            <w:tcW w:w="2160" w:type="dxa"/>
          </w:tcPr>
          <w:p w14:paraId="37E7DFB0">
            <w:pPr>
              <w:spacing w:after="0" w:line="240" w:lineRule="auto"/>
            </w:pPr>
            <w:r>
              <w:t>RemoveWallet_NullInput_HandledGracefully</w:t>
            </w:r>
          </w:p>
        </w:tc>
      </w:tr>
      <w:tr w14:paraId="44595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F19C82D">
            <w:pPr>
              <w:spacing w:after="0" w:line="240" w:lineRule="auto"/>
            </w:pPr>
            <w:r>
              <w:t>Primitive Obsession in Wallet.AddIncome</w:t>
            </w:r>
          </w:p>
        </w:tc>
        <w:tc>
          <w:tcPr>
            <w:tcW w:w="2160" w:type="dxa"/>
          </w:tcPr>
          <w:p w14:paraId="6780D6A2">
            <w:pPr>
              <w:spacing w:after="0" w:line="240" w:lineRule="auto"/>
            </w:pPr>
            <w:r>
              <w:t>Valid input increases balance</w:t>
            </w:r>
          </w:p>
        </w:tc>
        <w:tc>
          <w:tcPr>
            <w:tcW w:w="2160" w:type="dxa"/>
          </w:tcPr>
          <w:p w14:paraId="3A5E93D0">
            <w:pPr>
              <w:spacing w:after="0" w:line="240" w:lineRule="auto"/>
            </w:pPr>
            <w:r>
              <w:t>AddIncome 100 -&gt; balance +100</w:t>
            </w:r>
          </w:p>
        </w:tc>
        <w:tc>
          <w:tcPr>
            <w:tcW w:w="2160" w:type="dxa"/>
          </w:tcPr>
          <w:p w14:paraId="3980F5BD">
            <w:pPr>
              <w:spacing w:after="0" w:line="240" w:lineRule="auto"/>
            </w:pPr>
            <w:r>
              <w:t>AddIncome_ValidInput_IncreasesBalance</w:t>
            </w:r>
          </w:p>
        </w:tc>
      </w:tr>
      <w:tr w14:paraId="76B0C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C739799">
            <w:pPr>
              <w:spacing w:after="0" w:line="240" w:lineRule="auto"/>
            </w:pPr>
            <w:r>
              <w:t>Primitive Obsession in Wallet.AddIncome</w:t>
            </w:r>
          </w:p>
        </w:tc>
        <w:tc>
          <w:tcPr>
            <w:tcW w:w="2160" w:type="dxa"/>
          </w:tcPr>
          <w:p w14:paraId="5C10EF85">
            <w:pPr>
              <w:spacing w:after="0" w:line="240" w:lineRule="auto"/>
            </w:pPr>
            <w:r>
              <w:t>Negative amount throws exception</w:t>
            </w:r>
          </w:p>
        </w:tc>
        <w:tc>
          <w:tcPr>
            <w:tcW w:w="2160" w:type="dxa"/>
          </w:tcPr>
          <w:p w14:paraId="307DC236">
            <w:pPr>
              <w:spacing w:after="0" w:line="240" w:lineRule="auto"/>
            </w:pPr>
            <w:r>
              <w:t>-50 -&gt; exception</w:t>
            </w:r>
          </w:p>
        </w:tc>
        <w:tc>
          <w:tcPr>
            <w:tcW w:w="2160" w:type="dxa"/>
          </w:tcPr>
          <w:p w14:paraId="42FBFC20">
            <w:pPr>
              <w:spacing w:after="0" w:line="240" w:lineRule="auto"/>
            </w:pPr>
            <w:r>
              <w:t>AddIncome_NegativeAmount_ThrowsArgumentException</w:t>
            </w:r>
          </w:p>
        </w:tc>
      </w:tr>
      <w:tr w14:paraId="58483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ED73500">
            <w:pPr>
              <w:spacing w:after="0" w:line="240" w:lineRule="auto"/>
            </w:pPr>
            <w:r>
              <w:t>Primitive Obsession in Wallet.AddIncome</w:t>
            </w:r>
          </w:p>
        </w:tc>
        <w:tc>
          <w:tcPr>
            <w:tcW w:w="2160" w:type="dxa"/>
          </w:tcPr>
          <w:p w14:paraId="188444E5">
            <w:pPr>
              <w:spacing w:after="0" w:line="240" w:lineRule="auto"/>
            </w:pPr>
            <w:r>
              <w:t>Empty description throws exception</w:t>
            </w:r>
          </w:p>
        </w:tc>
        <w:tc>
          <w:tcPr>
            <w:tcW w:w="2160" w:type="dxa"/>
          </w:tcPr>
          <w:p w14:paraId="0DD67B92">
            <w:pPr>
              <w:spacing w:after="0" w:line="240" w:lineRule="auto"/>
            </w:pPr>
            <w:r>
              <w:t>'' -&gt; exception</w:t>
            </w:r>
          </w:p>
        </w:tc>
        <w:tc>
          <w:tcPr>
            <w:tcW w:w="2160" w:type="dxa"/>
          </w:tcPr>
          <w:p w14:paraId="0F99EFFC">
            <w:pPr>
              <w:spacing w:after="0" w:line="240" w:lineRule="auto"/>
            </w:pPr>
            <w:r>
              <w:t>AddIncome_EmptyDescription_ThrowsArgumentException</w:t>
            </w:r>
          </w:p>
        </w:tc>
      </w:tr>
      <w:tr w14:paraId="14D4F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13C0ACC">
            <w:pPr>
              <w:spacing w:after="0" w:line="240" w:lineRule="auto"/>
            </w:pPr>
            <w:r>
              <w:t>Primitive Obsession in Wallet.AddExpense</w:t>
            </w:r>
          </w:p>
        </w:tc>
        <w:tc>
          <w:tcPr>
            <w:tcW w:w="2160" w:type="dxa"/>
          </w:tcPr>
          <w:p w14:paraId="5F4563EA">
            <w:pPr>
              <w:spacing w:after="0" w:line="240" w:lineRule="auto"/>
            </w:pPr>
            <w:r>
              <w:t>Valid input adds expense</w:t>
            </w:r>
          </w:p>
        </w:tc>
        <w:tc>
          <w:tcPr>
            <w:tcW w:w="2160" w:type="dxa"/>
          </w:tcPr>
          <w:p w14:paraId="55B49C44">
            <w:pPr>
              <w:spacing w:after="0" w:line="240" w:lineRule="auto"/>
            </w:pPr>
            <w:r>
              <w:t>AddExpense 50 -&gt; added</w:t>
            </w:r>
          </w:p>
        </w:tc>
        <w:tc>
          <w:tcPr>
            <w:tcW w:w="2160" w:type="dxa"/>
          </w:tcPr>
          <w:p w14:paraId="17FFB726">
            <w:pPr>
              <w:spacing w:after="0" w:line="240" w:lineRule="auto"/>
            </w:pPr>
            <w:r>
              <w:t>AddExpense_ValidInput_AddsExpense</w:t>
            </w:r>
          </w:p>
        </w:tc>
      </w:tr>
      <w:tr w14:paraId="74F5C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6405300">
            <w:pPr>
              <w:spacing w:after="0" w:line="240" w:lineRule="auto"/>
            </w:pPr>
            <w:r>
              <w:t>Primitive Obsession in Wallet.AddExpense</w:t>
            </w:r>
          </w:p>
        </w:tc>
        <w:tc>
          <w:tcPr>
            <w:tcW w:w="2160" w:type="dxa"/>
          </w:tcPr>
          <w:p w14:paraId="5EADAF65">
            <w:pPr>
              <w:spacing w:after="0" w:line="240" w:lineRule="auto"/>
            </w:pPr>
            <w:r>
              <w:t>Negative amount throws exception</w:t>
            </w:r>
          </w:p>
        </w:tc>
        <w:tc>
          <w:tcPr>
            <w:tcW w:w="2160" w:type="dxa"/>
          </w:tcPr>
          <w:p w14:paraId="6B979BE2">
            <w:pPr>
              <w:spacing w:after="0" w:line="240" w:lineRule="auto"/>
            </w:pPr>
            <w:r>
              <w:t>-10 -&gt; exception</w:t>
            </w:r>
          </w:p>
        </w:tc>
        <w:tc>
          <w:tcPr>
            <w:tcW w:w="2160" w:type="dxa"/>
          </w:tcPr>
          <w:p w14:paraId="5DEACDDD">
            <w:pPr>
              <w:spacing w:after="0" w:line="240" w:lineRule="auto"/>
            </w:pPr>
            <w:r>
              <w:t>AddExpense_NegativeAmount_ThrowsArgumentException</w:t>
            </w:r>
          </w:p>
        </w:tc>
      </w:tr>
      <w:tr w14:paraId="081748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C8B9216">
            <w:pPr>
              <w:spacing w:after="0" w:line="240" w:lineRule="auto"/>
            </w:pPr>
            <w:r>
              <w:t>Primitive Obsession in Wallet.AddExpense</w:t>
            </w:r>
          </w:p>
        </w:tc>
        <w:tc>
          <w:tcPr>
            <w:tcW w:w="2160" w:type="dxa"/>
          </w:tcPr>
          <w:p w14:paraId="0D2EA50F">
            <w:pPr>
              <w:spacing w:after="0" w:line="240" w:lineRule="auto"/>
            </w:pPr>
            <w:r>
              <w:t>Empty description throws exception</w:t>
            </w:r>
          </w:p>
        </w:tc>
        <w:tc>
          <w:tcPr>
            <w:tcW w:w="2160" w:type="dxa"/>
          </w:tcPr>
          <w:p w14:paraId="513241A1">
            <w:pPr>
              <w:spacing w:after="0" w:line="240" w:lineRule="auto"/>
            </w:pPr>
            <w:r>
              <w:t>'' -&gt; exception</w:t>
            </w:r>
          </w:p>
        </w:tc>
        <w:tc>
          <w:tcPr>
            <w:tcW w:w="2160" w:type="dxa"/>
          </w:tcPr>
          <w:p w14:paraId="19B011DC">
            <w:pPr>
              <w:spacing w:after="0" w:line="240" w:lineRule="auto"/>
            </w:pPr>
            <w:r>
              <w:t>AddExpense_EmptyDescription_ThrowsArgumentException</w:t>
            </w:r>
          </w:p>
        </w:tc>
      </w:tr>
    </w:tbl>
    <w:p w14:paraId="1167498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3B05D8F"/>
    <w:rsid w:val="2DD932BC"/>
    <w:rsid w:val="50F4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Emon Ashraf</cp:lastModifiedBy>
  <dcterms:modified xsi:type="dcterms:W3CDTF">2025-06-22T21:24:58Z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D5CC59845D2B4DAFB4C5291ABB8A59EA_13</vt:lpwstr>
  </property>
</Properties>
</file>